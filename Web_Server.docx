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7BD1D">
      <w:pPr>
        <w:pStyle w:val="36"/>
      </w:pPr>
      <w:r>
        <w:t>Understanding Web Servers &amp; Python http.server</w:t>
      </w:r>
    </w:p>
    <w:p w14:paraId="78EB8730">
      <w:pPr>
        <w:pStyle w:val="2"/>
      </w:pPr>
      <w:bookmarkStart w:id="0" w:name="_GoBack"/>
      <w:bookmarkEnd w:id="0"/>
      <w:r>
        <w:t>How Web Servers Work (Briefly)</w:t>
      </w:r>
    </w:p>
    <w:p w14:paraId="6DDAABF2">
      <w:r>
        <w:t>A web server is a program that:</w:t>
      </w:r>
      <w:r>
        <w:br w:type="textWrapping"/>
      </w:r>
      <w:r>
        <w:t>1. Listens for incoming requests from web browsers or clients.</w:t>
      </w:r>
      <w:r>
        <w:br w:type="textWrapping"/>
      </w:r>
      <w:r>
        <w:t>2. Processes those requests.</w:t>
      </w:r>
      <w:r>
        <w:br w:type="textWrapping"/>
      </w:r>
      <w:r>
        <w:t>3. Responds with data — usually an HTML page, image, or JSON.</w:t>
      </w:r>
      <w:r>
        <w:br w:type="textWrapping"/>
      </w:r>
    </w:p>
    <w:p w14:paraId="44DE30BA">
      <w:r>
        <w:t>Here’s the flow:</w:t>
      </w:r>
      <w:r>
        <w:br w:type="textWrapping"/>
      </w:r>
      <w:r>
        <w:t>1. Client (e.g., browser) requests a page — e.g., http://localhost:8000/index.html.</w:t>
      </w:r>
      <w:r>
        <w:br w:type="textWrapping"/>
      </w:r>
      <w:r>
        <w:t>2.  Web server receives the HTTP request on a specific port (default: 80 for HTTP or 443 for HTTPS).</w:t>
      </w:r>
      <w:r>
        <w:br w:type="textWrapping"/>
      </w:r>
      <w:r>
        <w:t>3.  It finds the requested file (like index.html) or runs a script (like Python, PHP, etc.).</w:t>
      </w:r>
      <w:r>
        <w:br w:type="textWrapping"/>
      </w:r>
      <w:r>
        <w:t>4. 📤 It sends back a response with a status code (e.g., 200 OK) and the content.</w:t>
      </w:r>
      <w:r>
        <w:br w:type="textWrapping"/>
      </w:r>
      <w:r>
        <w:t>5. 🌍 The browser renders the response for the user.</w:t>
      </w:r>
      <w:r>
        <w:br w:type="textWrapping"/>
      </w:r>
    </w:p>
    <w:p w14:paraId="701D43DE">
      <w:r>
        <w:t>Common web servers: Apache, Nginx, and Python’s built-in http.server (for simple local testing).</w:t>
      </w:r>
    </w:p>
    <w:p w14:paraId="026547BA">
      <w:pPr>
        <w:pStyle w:val="2"/>
      </w:pPr>
      <w:r>
        <w:rPr>
          <w:rFonts w:hint="default"/>
          <w:lang w:val="en-US"/>
        </w:rPr>
        <w:t>u</w:t>
      </w:r>
      <w:r>
        <w:t>sing Python's Built-in Web Server</w:t>
      </w:r>
    </w:p>
    <w:p w14:paraId="17F85710">
      <w:r>
        <w:t>You can start a simple local web server using Python with just one command:</w:t>
      </w:r>
      <w:r>
        <w:br w:type="textWrapping"/>
      </w:r>
      <w:r>
        <w:br w:type="textWrapping"/>
      </w:r>
      <w:r>
        <w:br w:type="textWrapping"/>
      </w:r>
      <w:r>
        <w:t>python -m http.server 8000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>- This starts a server on port 8000 in the current directory.</w:t>
      </w:r>
      <w:r>
        <w:br w:type="textWrapping"/>
      </w:r>
      <w:r>
        <w:t>- You can then access files via http://localhost:8000</w:t>
      </w:r>
      <w:r>
        <w:br w:type="textWrapping"/>
      </w:r>
      <w:r>
        <w:t>- This is very useful for testing HTML, CSS, and JavaScript locally.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EF9DB2"/>
    <w:rsid w:val="7FD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Karunya Sharon</cp:lastModifiedBy>
  <dcterms:modified xsi:type="dcterms:W3CDTF">2025-10-08T16:02:49Z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D14B514A90543AB0A13DE668EB810863_42</vt:lpwstr>
  </property>
</Properties>
</file>